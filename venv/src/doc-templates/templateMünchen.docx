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spellStart"/>
      <w:proofErr w:type="gramStart"/>
      <w:r>
        <w:rPr>
          <w:rFonts w:ascii="Calibri" w:eastAsia="Calibri" w:hAnsi="Calibri" w:cs="Calibri"/>
        </w:rPr>
        <w:t>sind</w:t>
      </w:r>
      <w:proofErr w:type="spellEnd"/>
      <w:proofErr w:type="gramEnd"/>
      <w:r>
        <w:rPr>
          <w:rFonts w:ascii="Calibri" w:eastAsia="Calibri" w:hAnsi="Calibri" w:cs="Calibri"/>
        </w:rPr>
        <w:t xml:space="preserve"> </w:t>
      </w:r>
      <w:proofErr w:type="spellStart"/>
      <w:r>
        <w:rPr>
          <w:rFonts w:ascii="Calibri" w:eastAsia="Calibri" w:hAnsi="Calibri" w:cs="Calibri"/>
        </w:rPr>
        <w:t>im</w:t>
      </w:r>
      <w:proofErr w:type="spellEnd"/>
      <w:r>
        <w:rPr>
          <w:rFonts w:ascii="Calibri" w:eastAsia="Calibri" w:hAnsi="Calibri" w:cs="Calibri"/>
        </w:rPr>
        <w:t xml:space="preserve"> </w:t>
      </w:r>
      <w:proofErr w:type="spellStart"/>
      <w:r>
        <w:rPr>
          <w:rFonts w:ascii="Calibri" w:eastAsia="Calibri" w:hAnsi="Calibri" w:cs="Calibri"/>
        </w:rPr>
        <w:t>einzelnen</w:t>
      </w:r>
      <w:proofErr w:type="spellEnd"/>
      <w:r>
        <w:rPr>
          <w:rFonts w:ascii="Calibri" w:eastAsia="Calibri" w:hAnsi="Calibri" w:cs="Calibri"/>
        </w:rPr>
        <w:t>:</w:t>
      </w:r>
    </w:p>
    <w:p w:rsidR="006C6E64" w:rsidRDefault="006C6E64" w:rsidP="006C6E64">
      <w:pPr>
        <w:pStyle w:val="Listenabsatz"/>
        <w:numPr>
          <w:ilvl w:val="0"/>
          <w:numId w:val="10"/>
        </w:numPr>
        <w:ind w:left="1068"/>
        <w:rPr>
          <w:rFonts w:ascii="Calibri" w:eastAsia="Calibri" w:hAnsi="Calibri" w:cs="Calibri"/>
        </w:rPr>
      </w:pPr>
      <w:proofErr w:type="spellStart"/>
      <w:r w:rsidRPr="006C6E64">
        <w:rPr>
          <w:rFonts w:ascii="Calibri" w:eastAsia="Calibri" w:hAnsi="Calibri" w:cs="Calibri"/>
          <w:lang w:val="de-DE"/>
        </w:rPr>
        <w:t>Linkytp</w:t>
      </w:r>
      <w:proofErr w:type="spellEnd"/>
      <w:r w:rsidRPr="006C6E64">
        <w:rPr>
          <w:rFonts w:ascii="Calibri" w:eastAsia="Calibri" w:hAnsi="Calibri" w:cs="Calibri"/>
          <w:lang w:val="de-DE"/>
        </w:rPr>
        <w:t xml:space="preserve">: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Ausgabedatei: Wohin die .</w:t>
      </w:r>
      <w:proofErr w:type="spellStart"/>
      <w:r w:rsidRPr="006C6E64">
        <w:rPr>
          <w:rFonts w:ascii="Calibri" w:eastAsia="Calibri" w:hAnsi="Calibri" w:cs="Calibri"/>
          <w:lang w:val="de-DE"/>
        </w:rPr>
        <w:t>docx</w:t>
      </w:r>
      <w:proofErr w:type="spellEnd"/>
      <w:r w:rsidRPr="006C6E64">
        <w:rPr>
          <w:rFonts w:ascii="Calibri" w:eastAsia="Calibri" w:hAnsi="Calibri" w:cs="Calibri"/>
          <w:lang w:val="de-DE"/>
        </w:rPr>
        <w:t xml:space="preserve">-Datei am Ende geschrieben wird. Default: wie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w:t>
      </w:r>
      <w:r w:rsidR="002859A8">
        <w:rPr>
          <w:rFonts w:ascii="Calibri" w:eastAsia="Calibri" w:hAnsi="Calibri" w:cs="Calibri"/>
          <w:lang w:val="de-DE"/>
        </w:rPr>
        <w:t xml:space="preserve">mit _f oder _b </w:t>
      </w:r>
      <w:proofErr w:type="spellStart"/>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spellEnd"/>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Selektion: Welche Touren/Termine überhaupt erfaßt werden. Unterparameter werden durch einen </w:t>
      </w:r>
      <w:proofErr w:type="spellStart"/>
      <w:r w:rsidRPr="006C6E64">
        <w:rPr>
          <w:rFonts w:ascii="Calibri" w:eastAsia="Calibri" w:hAnsi="Calibri" w:cs="Calibri"/>
          <w:lang w:val="de-DE"/>
        </w:rPr>
        <w:t>tab</w:t>
      </w:r>
      <w:proofErr w:type="spellEnd"/>
      <w:r w:rsidRPr="006C6E64">
        <w:rPr>
          <w:rFonts w:ascii="Calibri" w:eastAsia="Calibri" w:hAnsi="Calibri" w:cs="Calibri"/>
          <w:lang w:val="de-DE"/>
        </w:rPr>
        <w:t xml:space="preserve">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MitUntergliederungen</w:t>
      </w:r>
      <w:proofErr w:type="spellEnd"/>
      <w:r w:rsidRPr="006C6E64">
        <w:rPr>
          <w:rFonts w:ascii="Calibri" w:eastAsia="Calibri" w:hAnsi="Calibri" w:cs="Calibri"/>
          <w:lang w:val="de-DE"/>
        </w:rPr>
        <w:t>: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proofErr w:type="spellStart"/>
      <w:r>
        <w:rPr>
          <w:rFonts w:ascii="Calibri" w:eastAsia="Calibri" w:hAnsi="Calibri" w:cs="Calibri"/>
        </w:rPr>
        <w:t>Ende</w:t>
      </w:r>
      <w:proofErr w:type="spellEnd"/>
      <w:r>
        <w:rPr>
          <w:rFonts w:ascii="Calibri" w:eastAsia="Calibri" w:hAnsi="Calibri" w:cs="Calibri"/>
        </w:rPr>
        <w:t xml:space="preserve">: </w:t>
      </w:r>
      <w:proofErr w:type="spellStart"/>
      <w:r>
        <w:rPr>
          <w:rFonts w:ascii="Calibri" w:eastAsia="Calibri" w:hAnsi="Calibri" w:cs="Calibri"/>
        </w:rPr>
        <w:t>Spätester</w:t>
      </w:r>
      <w:proofErr w:type="spellEnd"/>
      <w:r>
        <w:rPr>
          <w:rFonts w:ascii="Calibri" w:eastAsia="Calibri" w:hAnsi="Calibri" w:cs="Calibri"/>
        </w:rPr>
        <w:t xml:space="preserve"> </w:t>
      </w:r>
      <w:proofErr w:type="spellStart"/>
      <w:r>
        <w:rPr>
          <w:rFonts w:ascii="Calibri" w:eastAsia="Calibri" w:hAnsi="Calibri" w:cs="Calibri"/>
        </w:rPr>
        <w:t>Termin</w:t>
      </w:r>
      <w:proofErr w:type="spellEnd"/>
      <w:r>
        <w:rPr>
          <w:rFonts w:ascii="Calibri" w:eastAsia="Calibri" w:hAnsi="Calibri" w:cs="Calibri"/>
        </w:rPr>
        <w:t xml:space="preserve"> (</w:t>
      </w:r>
      <w:proofErr w:type="spellStart"/>
      <w:r>
        <w:rPr>
          <w:rFonts w:ascii="Calibri" w:eastAsia="Calibri" w:hAnsi="Calibri" w:cs="Calibri"/>
        </w:rPr>
        <w:t>einschließlich</w:t>
      </w:r>
      <w:proofErr w:type="spellEnd"/>
      <w:r>
        <w:rPr>
          <w:rFonts w:ascii="Calibri" w:eastAsia="Calibri" w:hAnsi="Calibri" w:cs="Calibri"/>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 xml:space="preserve">Name: Name der </w:t>
      </w:r>
      <w:proofErr w:type="spellStart"/>
      <w:r>
        <w:rPr>
          <w:rFonts w:ascii="Calibri" w:eastAsia="Calibri" w:hAnsi="Calibri" w:cs="Calibri"/>
        </w:rPr>
        <w:t>Selektion</w:t>
      </w:r>
      <w:proofErr w:type="spellEnd"/>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Titelenthältnicht</w:t>
      </w:r>
      <w:proofErr w:type="spellEnd"/>
      <w:r w:rsidRPr="006C6E64">
        <w:rPr>
          <w:rFonts w:ascii="Calibri" w:eastAsia="Calibri" w:hAnsi="Calibri" w:cs="Calibri"/>
          <w:lang w:val="de-DE"/>
        </w:rPr>
        <w: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Terminnr</w:t>
      </w:r>
      <w:proofErr w:type="spellEnd"/>
      <w:r w:rsidRPr="006C6E64">
        <w:rPr>
          <w:rFonts w:ascii="Calibri" w:eastAsia="Calibri" w:hAnsi="Calibri" w:cs="Calibri"/>
          <w:lang w:val="de-DE"/>
        </w:rPr>
        <w:t>: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Nichtterminnr</w:t>
      </w:r>
      <w:proofErr w:type="spellEnd"/>
      <w:r w:rsidRPr="006C6E64">
        <w:rPr>
          <w:rFonts w:ascii="Calibri" w:eastAsia="Calibri" w:hAnsi="Calibri" w:cs="Calibri"/>
          <w:lang w:val="de-DE"/>
        </w:rPr>
        <w:t>: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 xml:space="preserve">Merkmalenthält: Termin wird ausgewählt, wenn mindestens eines der Merkmale des Termins, wie Infoladen, Stammtisch, Öffentliche Arbeitsgruppe, </w:t>
      </w:r>
      <w:proofErr w:type="spellStart"/>
      <w:r w:rsidRPr="006C6E64">
        <w:rPr>
          <w:rFonts w:ascii="Calibri" w:eastAsia="Calibri" w:hAnsi="Calibri" w:cs="Calibri"/>
          <w:lang w:val="de-DE"/>
        </w:rPr>
        <w:t>Aktiventreff</w:t>
      </w:r>
      <w:proofErr w:type="spellEnd"/>
      <w:r w:rsidRPr="006C6E64">
        <w:rPr>
          <w:rFonts w:ascii="Calibri" w:eastAsia="Calibri" w:hAnsi="Calibri" w:cs="Calibri"/>
          <w:lang w:val="de-DE"/>
        </w:rPr>
        <w:t>, Fahrradmesse, einen dieser Werte enthält.</w:t>
      </w:r>
    </w:p>
    <w:p w:rsidR="006C6E64" w:rsidRDefault="006C6E64" w:rsidP="006C6E64">
      <w:pPr>
        <w:pStyle w:val="Listenabsatz"/>
        <w:numPr>
          <w:ilvl w:val="0"/>
          <w:numId w:val="11"/>
        </w:numPr>
        <w:rPr>
          <w:rFonts w:ascii="Calibri" w:eastAsia="Calibri" w:hAnsi="Calibri" w:cs="Calibri"/>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 xml:space="preserve">: Keine, eine oder mehrere Selektionen, mit denen Untergruppen von Touren gebildet werden. </w:t>
      </w:r>
      <w:proofErr w:type="spellStart"/>
      <w:r>
        <w:rPr>
          <w:rFonts w:ascii="Calibri" w:eastAsia="Calibri" w:hAnsi="Calibri" w:cs="Calibri"/>
        </w:rPr>
        <w:t>Sonst</w:t>
      </w:r>
      <w:proofErr w:type="spellEnd"/>
      <w:r>
        <w:rPr>
          <w:rFonts w:ascii="Calibri" w:eastAsia="Calibri" w:hAnsi="Calibri" w:cs="Calibri"/>
        </w:rPr>
        <w:t xml:space="preserve"> </w:t>
      </w:r>
      <w:proofErr w:type="spellStart"/>
      <w:r>
        <w:rPr>
          <w:rFonts w:ascii="Calibri" w:eastAsia="Calibri" w:hAnsi="Calibri" w:cs="Calibri"/>
        </w:rPr>
        <w:t>wie</w:t>
      </w:r>
      <w:proofErr w:type="spellEnd"/>
      <w:r>
        <w:rPr>
          <w:rFonts w:ascii="Calibri" w:eastAsia="Calibri" w:hAnsi="Calibri" w:cs="Calibri"/>
        </w:rPr>
        <w:t xml:space="preserve"> </w:t>
      </w:r>
      <w:proofErr w:type="spellStart"/>
      <w:r>
        <w:rPr>
          <w:rFonts w:ascii="Calibri" w:eastAsia="Calibri" w:hAnsi="Calibri" w:cs="Calibri"/>
        </w:rPr>
        <w:t>Termine</w:t>
      </w:r>
      <w:proofErr w:type="spellEnd"/>
      <w:r>
        <w:rPr>
          <w:rFonts w:ascii="Calibri" w:eastAsia="Calibri" w:hAnsi="Calibri" w:cs="Calibri"/>
        </w:rPr>
        <w: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Tournr</w:t>
      </w:r>
      <w:proofErr w:type="spellEnd"/>
      <w:r w:rsidRPr="006C6E64">
        <w:rPr>
          <w:rFonts w:ascii="Calibri" w:eastAsia="Calibri" w:hAnsi="Calibri" w:cs="Calibri"/>
          <w:lang w:val="de-DE"/>
        </w:rPr>
        <w:t xml:space="preserve">: Tour wird ausgewählt, wenn die Nummer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Nichttournr</w:t>
      </w:r>
      <w:proofErr w:type="spellEnd"/>
      <w:r w:rsidRPr="006C6E64">
        <w:rPr>
          <w:rFonts w:ascii="Calibri" w:eastAsia="Calibri" w:hAnsi="Calibri" w:cs="Calibri"/>
          <w:lang w:val="de-DE"/>
        </w:rPr>
        <w:t xml:space="preserve">: Tour wird ausgewählt, wenn die Nummer nicht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747E95"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proofErr w:type="spellStart"/>
      <w:r>
        <w:rPr>
          <w:rFonts w:ascii="Calibri" w:eastAsia="Calibri" w:hAnsi="Calibri" w:cs="Calibri"/>
        </w:rPr>
        <w:t>Kategorie</w:t>
      </w:r>
      <w:proofErr w:type="spellEnd"/>
      <w:r>
        <w:rPr>
          <w:rFonts w:ascii="Calibri" w:eastAsia="Calibri" w:hAnsi="Calibri" w:cs="Calibri"/>
        </w:rPr>
        <w:t xml:space="preserve">: </w:t>
      </w:r>
      <w:proofErr w:type="spellStart"/>
      <w:r>
        <w:rPr>
          <w:rFonts w:ascii="Calibri" w:eastAsia="Calibri" w:hAnsi="Calibri" w:cs="Calibri"/>
        </w:rPr>
        <w:t>Tagestour</w:t>
      </w:r>
      <w:proofErr w:type="spellEnd"/>
      <w:r>
        <w:rPr>
          <w:rFonts w:ascii="Calibri" w:eastAsia="Calibri" w:hAnsi="Calibri" w:cs="Calibri"/>
        </w:rPr>
        <w:t xml:space="preserve">, </w:t>
      </w:r>
      <w:proofErr w:type="spellStart"/>
      <w:r>
        <w:rPr>
          <w:rFonts w:ascii="Calibri" w:eastAsia="Calibri" w:hAnsi="Calibri" w:cs="Calibri"/>
        </w:rPr>
        <w:t>Halbtag</w:t>
      </w:r>
      <w:r w:rsidR="00B26978">
        <w:rPr>
          <w:rFonts w:ascii="Calibri" w:eastAsia="Calibri" w:hAnsi="Calibri" w:cs="Calibri"/>
        </w:rPr>
        <w:t>e</w:t>
      </w:r>
      <w:r>
        <w:rPr>
          <w:rFonts w:ascii="Calibri" w:eastAsia="Calibri" w:hAnsi="Calibri" w:cs="Calibri"/>
        </w:rPr>
        <w:t>stour</w:t>
      </w:r>
      <w:proofErr w:type="spellEnd"/>
      <w:r>
        <w:rPr>
          <w:rFonts w:ascii="Calibri" w:eastAsia="Calibri" w:hAnsi="Calibri" w:cs="Calibri"/>
        </w:rPr>
        <w:t xml:space="preserve">, </w:t>
      </w:r>
      <w:proofErr w:type="spellStart"/>
      <w:r>
        <w:rPr>
          <w:rFonts w:ascii="Calibri" w:eastAsia="Calibri" w:hAnsi="Calibri" w:cs="Calibri"/>
        </w:rPr>
        <w:t>Feierabendtour</w:t>
      </w:r>
      <w:proofErr w:type="spellEnd"/>
      <w:r>
        <w:rPr>
          <w:rFonts w:ascii="Calibri" w:eastAsia="Calibri" w:hAnsi="Calibri" w:cs="Calibri"/>
        </w:rPr>
        <w:t xml:space="preserve">, </w:t>
      </w:r>
      <w:proofErr w:type="spellStart"/>
      <w:r>
        <w:rPr>
          <w:rFonts w:ascii="Calibri" w:eastAsia="Calibri" w:hAnsi="Calibri" w:cs="Calibri"/>
        </w:rPr>
        <w:t>Mehrtagestour</w:t>
      </w:r>
      <w:proofErr w:type="spellEnd"/>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proofErr w:type="spellStart"/>
      <w:r w:rsidRPr="006C6E64">
        <w:rPr>
          <w:rFonts w:ascii="Calibri" w:eastAsia="Calibri" w:hAnsi="Calibri" w:cs="Calibri"/>
          <w:lang w:val="de-DE"/>
        </w:rPr>
        <w:t>Linktyp</w:t>
      </w:r>
      <w:proofErr w:type="spellEnd"/>
      <w:r w:rsidRPr="006C6E64">
        <w:rPr>
          <w:rFonts w:ascii="Calibri" w:eastAsia="Calibri" w:hAnsi="Calibri" w:cs="Calibri"/>
          <w:lang w:val="de-DE"/>
        </w:rPr>
        <w:t xml:space="preserve">: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747E95">
        <w:rPr>
          <w:rFonts w:ascii="Calibri" w:eastAsia="Calibri" w:hAnsi="Calibri" w:cs="Calibri"/>
          <w:lang w:val="de-DE"/>
        </w:rPr>
        <w:t>085</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MitUnterglie</w:t>
      </w:r>
      <w:r w:rsidR="008F1F94">
        <w:rPr>
          <w:rFonts w:ascii="Calibri" w:eastAsia="Calibri" w:hAnsi="Calibri" w:cs="Calibri"/>
          <w:lang w:val="de-DE"/>
        </w:rPr>
        <w:t>derungen</w:t>
      </w:r>
      <w:proofErr w:type="spellEnd"/>
      <w:r w:rsidR="008F1F94">
        <w:rPr>
          <w:rFonts w:ascii="Calibri" w:eastAsia="Calibri" w:hAnsi="Calibri" w:cs="Calibri"/>
          <w:lang w:val="de-DE"/>
        </w:rPr>
        <w:t>: ja</w:t>
      </w:r>
      <w:r w:rsidR="008F1F94">
        <w:rPr>
          <w:rFonts w:ascii="Calibri" w:eastAsia="Calibri" w:hAnsi="Calibri" w:cs="Calibri"/>
          <w:lang w:val="de-DE"/>
        </w:rPr>
        <w:br/>
      </w:r>
      <w:r w:rsidR="008F1F94">
        <w:rPr>
          <w:rFonts w:ascii="Calibri" w:eastAsia="Calibri" w:hAnsi="Calibri" w:cs="Calibri"/>
          <w:lang w:val="de-DE"/>
        </w:rPr>
        <w:tab/>
        <w:t>Beginn: 01.0</w:t>
      </w:r>
      <w:r w:rsidR="00747E95">
        <w:rPr>
          <w:rFonts w:ascii="Calibri" w:eastAsia="Calibri" w:hAnsi="Calibri" w:cs="Calibri"/>
          <w:lang w:val="de-DE"/>
        </w:rPr>
        <w:t>1</w:t>
      </w:r>
      <w:r w:rsidR="008F1F94">
        <w:rPr>
          <w:rFonts w:ascii="Calibri" w:eastAsia="Calibri" w:hAnsi="Calibri" w:cs="Calibri"/>
          <w:lang w:val="de-DE"/>
        </w:rPr>
        <w:t>.20</w:t>
      </w:r>
      <w:r w:rsidR="00747E95">
        <w:rPr>
          <w:rFonts w:ascii="Calibri" w:eastAsia="Calibri" w:hAnsi="Calibri" w:cs="Calibri"/>
          <w:lang w:val="de-DE"/>
        </w:rPr>
        <w:t>19</w:t>
      </w:r>
      <w:r w:rsidR="008F1F94">
        <w:rPr>
          <w:rFonts w:ascii="Calibri" w:eastAsia="Calibri" w:hAnsi="Calibri" w:cs="Calibri"/>
          <w:lang w:val="de-DE"/>
        </w:rPr>
        <w:br/>
      </w:r>
      <w:r w:rsidR="008F1F94">
        <w:rPr>
          <w:rFonts w:ascii="Calibri" w:eastAsia="Calibri" w:hAnsi="Calibri" w:cs="Calibri"/>
          <w:lang w:val="de-DE"/>
        </w:rPr>
        <w:tab/>
        <w:t>Ende: 31.12.20</w:t>
      </w:r>
      <w:r w:rsidR="00747E95">
        <w:rPr>
          <w:rFonts w:ascii="Calibri" w:eastAsia="Calibri" w:hAnsi="Calibri" w:cs="Calibri"/>
          <w:lang w:val="de-DE"/>
        </w:rPr>
        <w:t>19</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 xml:space="preserve">Merkmalenthält: </w:t>
      </w:r>
      <w:proofErr w:type="spellStart"/>
      <w:r>
        <w:rPr>
          <w:rFonts w:ascii="Calibri" w:eastAsia="Calibri" w:hAnsi="Calibri" w:cs="Calibri"/>
          <w:lang w:val="de-DE"/>
        </w:rPr>
        <w:t>Stammtisch</w:t>
      </w:r>
      <w:r w:rsidR="007A162D">
        <w:rPr>
          <w:rFonts w:ascii="Calibri" w:eastAsia="Calibri" w:hAnsi="Calibri" w:cs="Calibri"/>
          <w:lang w:val="de-DE"/>
        </w:rPr>
        <w:t>,Aktiventreff</w:t>
      </w:r>
      <w:proofErr w:type="spellEnd"/>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r>
      <w:proofErr w:type="spellStart"/>
      <w:r>
        <w:rPr>
          <w:rFonts w:ascii="Calibri" w:eastAsia="Calibri" w:hAnsi="Calibri" w:cs="Calibri"/>
          <w:lang w:val="de-DE"/>
        </w:rPr>
        <w:t>Merkmalenthältnicht</w:t>
      </w:r>
      <w:proofErr w:type="spellEnd"/>
      <w:r>
        <w:rPr>
          <w:rFonts w:ascii="Calibri" w:eastAsia="Calibri" w:hAnsi="Calibri" w:cs="Calibri"/>
          <w:lang w:val="de-DE"/>
        </w:rPr>
        <w:t xml:space="preserve">: </w:t>
      </w:r>
      <w:proofErr w:type="spellStart"/>
      <w:r>
        <w:rPr>
          <w:rFonts w:ascii="Calibri" w:eastAsia="Calibri" w:hAnsi="Calibri" w:cs="Calibri"/>
          <w:lang w:val="de-DE"/>
        </w:rPr>
        <w:t>Stammtisch,Aktiventreff</w:t>
      </w:r>
      <w:proofErr w:type="spellEnd"/>
    </w:p>
    <w:p w:rsidR="00747E95" w:rsidRDefault="006C6E64" w:rsidP="00BF1C67">
      <w:pPr>
        <w:rPr>
          <w:rFonts w:ascii="Calibri" w:eastAsia="Calibri" w:hAnsi="Calibri" w:cs="Calibri"/>
          <w:lang w:val="de-DE"/>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sidR="008F1F94">
        <w:rPr>
          <w:rFonts w:ascii="Calibri" w:eastAsia="Calibri" w:hAnsi="Calibri" w:cs="Calibri"/>
          <w:lang w:val="de-DE"/>
        </w:rPr>
        <w:t>Tourenrad</w:t>
      </w:r>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r>
      <w:proofErr w:type="spellStart"/>
      <w:r w:rsidRPr="00B26978">
        <w:rPr>
          <w:rFonts w:ascii="Calibri" w:eastAsia="Calibri" w:hAnsi="Calibri" w:cs="Calibri"/>
          <w:lang w:val="en-GB"/>
        </w:rPr>
        <w:t>Radtyp</w:t>
      </w:r>
      <w:proofErr w:type="spellEnd"/>
      <w:r w:rsidRPr="00B26978">
        <w:rPr>
          <w:rFonts w:ascii="Calibri" w:eastAsia="Calibri" w:hAnsi="Calibri" w:cs="Calibri"/>
          <w:lang w:val="en-GB"/>
        </w:rPr>
        <w:t xml:space="preserve">: </w:t>
      </w:r>
      <w:proofErr w:type="spellStart"/>
      <w:r w:rsidRPr="00B26978">
        <w:rPr>
          <w:rFonts w:ascii="Calibri" w:eastAsia="Calibri" w:hAnsi="Calibri" w:cs="Calibri"/>
          <w:lang w:val="en-GB"/>
        </w:rPr>
        <w:t>Mountainbike</w:t>
      </w:r>
      <w:proofErr w:type="spellEnd"/>
    </w:p>
    <w:p w:rsidR="00BF1C67" w:rsidRPr="00946796" w:rsidRDefault="00BF1C67" w:rsidP="00BF1C67">
      <w:pPr>
        <w:rPr>
          <w:rFonts w:ascii="Calibri" w:eastAsia="Calibri" w:hAnsi="Calibri" w:cs="Calibri"/>
          <w:lang w:val="en-GB"/>
        </w:rPr>
      </w:pPr>
      <w:r w:rsidRPr="00B26978">
        <w:rPr>
          <w:rFonts w:ascii="Calibri" w:eastAsia="Calibri" w:hAnsi="Calibri" w:cs="Calibri"/>
          <w:lang w:val="en-GB"/>
        </w:rPr>
        <w:tab/>
      </w:r>
      <w:r w:rsidRPr="00946796">
        <w:rPr>
          <w:rFonts w:ascii="Calibri" w:eastAsia="Calibri" w:hAnsi="Calibri" w:cs="Calibri"/>
          <w:lang w:val="en-GB"/>
        </w:rPr>
        <w:t>Name: RR</w:t>
      </w:r>
      <w:r w:rsidRPr="00946796">
        <w:rPr>
          <w:rFonts w:ascii="Calibri" w:eastAsia="Calibri" w:hAnsi="Calibri" w:cs="Calibri"/>
          <w:lang w:val="en-GB"/>
        </w:rPr>
        <w:br/>
      </w:r>
      <w:r w:rsidRPr="00946796">
        <w:rPr>
          <w:rFonts w:ascii="Calibri" w:eastAsia="Calibri" w:hAnsi="Calibri" w:cs="Calibri"/>
          <w:lang w:val="en-GB"/>
        </w:rPr>
        <w:tab/>
      </w:r>
      <w:proofErr w:type="spellStart"/>
      <w:r w:rsidRPr="00946796">
        <w:rPr>
          <w:rFonts w:ascii="Calibri" w:eastAsia="Calibri" w:hAnsi="Calibri" w:cs="Calibri"/>
          <w:lang w:val="en-GB"/>
        </w:rPr>
        <w:t>Radtyp</w:t>
      </w:r>
      <w:proofErr w:type="spellEnd"/>
      <w:r w:rsidRPr="00946796">
        <w:rPr>
          <w:rFonts w:ascii="Calibri" w:eastAsia="Calibri" w:hAnsi="Calibri" w:cs="Calibri"/>
          <w:lang w:val="en-GB"/>
        </w:rPr>
        <w:t xml:space="preserve">: </w:t>
      </w:r>
      <w:proofErr w:type="spellStart"/>
      <w:r w:rsidRPr="00946796">
        <w:rPr>
          <w:rFonts w:ascii="Calibri" w:eastAsia="Calibri" w:hAnsi="Calibri" w:cs="Calibri"/>
          <w:lang w:val="en-GB"/>
        </w:rPr>
        <w:t>Rennrad</w:t>
      </w:r>
      <w:proofErr w:type="spellEnd"/>
    </w:p>
    <w:p w:rsidR="00747E95" w:rsidRDefault="00747E95" w:rsidP="00465A37">
      <w:pPr>
        <w:rPr>
          <w:rFonts w:ascii="Calibri" w:eastAsia="Calibri" w:hAnsi="Calibri" w:cs="Calibri"/>
          <w:lang w:val="de-DE"/>
        </w:rPr>
      </w:pPr>
      <w:r w:rsidRPr="00946796">
        <w:rPr>
          <w:rFonts w:ascii="Calibri" w:eastAsia="Calibri" w:hAnsi="Calibri" w:cs="Calibri"/>
          <w:lang w:val="en-GB"/>
        </w:rPr>
        <w:tab/>
      </w:r>
      <w:r>
        <w:rPr>
          <w:rFonts w:ascii="Calibri" w:eastAsia="Calibri" w:hAnsi="Calibri" w:cs="Calibri"/>
          <w:lang w:val="de-DE"/>
        </w:rPr>
        <w:t>Name: MTT</w:t>
      </w:r>
      <w:r>
        <w:rPr>
          <w:rFonts w:ascii="Calibri" w:eastAsia="Calibri" w:hAnsi="Calibri" w:cs="Calibri"/>
          <w:lang w:val="de-DE"/>
        </w:rPr>
        <w:br/>
      </w:r>
      <w:r>
        <w:rPr>
          <w:rFonts w:ascii="Calibri" w:eastAsia="Calibri" w:hAnsi="Calibri" w:cs="Calibri"/>
          <w:lang w:val="de-DE"/>
        </w:rPr>
        <w:tab/>
        <w:t>Kategorie: Mehrtagestour</w:t>
      </w:r>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w:t>
      </w:r>
      <w:proofErr w:type="spellStart"/>
      <w:r w:rsidRPr="0005656F">
        <w:rPr>
          <w:lang w:val="fr-FR"/>
        </w:rPr>
        <w:t>heute</w:t>
      </w:r>
      <w:proofErr w:type="spellEnd"/>
      <w:r w:rsidRPr="0005656F">
        <w:rPr>
          <w:lang w:val="fr-FR"/>
        </w:rPr>
        <w:t>}.</w:t>
      </w:r>
      <w:proofErr w:type="spellStart"/>
      <w:proofErr w:type="gramStart"/>
      <w:r w:rsidRPr="0005656F">
        <w:rPr>
          <w:lang w:val="fr-FR"/>
        </w:rPr>
        <w:t>fmt</w:t>
      </w:r>
      <w:proofErr w:type="spellEnd"/>
      <w:r w:rsidRPr="0005656F">
        <w:rPr>
          <w:lang w:val="fr-FR"/>
        </w:rPr>
        <w: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201</w:t>
      </w:r>
      <w:r w:rsidR="00747E95">
        <w:rPr>
          <w:rFonts w:eastAsia="Times New Roman"/>
          <w:lang w:val="de-DE"/>
        </w:rPr>
        <w:t>9</w:t>
      </w:r>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=Touren</w:t>
      </w:r>
    </w:p>
    <w:p w:rsidR="00DB3229" w:rsidRDefault="00DB3229" w:rsidP="004877E3">
      <w:pPr>
        <w:tabs>
          <w:tab w:val="right" w:pos="7797"/>
        </w:tabs>
        <w:spacing w:after="0"/>
        <w:jc w:val="both"/>
        <w:rPr>
          <w:lang w:val="de-DE"/>
        </w:rPr>
      </w:pPr>
      <w:r w:rsidRPr="00AA2313">
        <w:rPr>
          <w:color w:val="EE9512"/>
          <w:lang w:val="de-DE"/>
        </w:rPr>
        <w:t>${</w:t>
      </w:r>
      <w:proofErr w:type="spellStart"/>
      <w:r w:rsidRPr="00AA2313">
        <w:rPr>
          <w:color w:val="EE9512"/>
          <w:lang w:val="de-DE"/>
        </w:rPr>
        <w:t>titel</w:t>
      </w:r>
      <w:proofErr w:type="spellEnd"/>
      <w:r w:rsidRPr="00AA2313">
        <w:rPr>
          <w:color w:val="EE9512"/>
          <w:lang w:val="de-DE"/>
        </w:rPr>
        <w:t>}</w:t>
      </w:r>
      <w:r w:rsidR="00E477D6">
        <w:rPr>
          <w:color w:val="EE9512"/>
          <w:lang w:val="de-DE"/>
        </w:rPr>
        <w:tab/>
      </w:r>
      <w:r w:rsidR="00E477D6">
        <w:rPr>
          <w:color w:val="EE9512"/>
          <w:lang w:val="de-DE"/>
        </w:rPr>
        <w:tab/>
      </w:r>
      <w:r w:rsidRPr="006C6E64">
        <w:rPr>
          <w:lang w:val="de-DE"/>
        </w:rPr>
        <w:t>${</w:t>
      </w:r>
      <w:proofErr w:type="spellStart"/>
      <w:r w:rsidRPr="006C6E64">
        <w:rPr>
          <w:lang w:val="de-DE"/>
        </w:rPr>
        <w:t>nummer</w:t>
      </w:r>
      <w:proofErr w:type="spellEnd"/>
      <w:r>
        <w:rPr>
          <w:lang w:val="de-DE"/>
        </w:rPr>
        <w:t>}</w:t>
      </w:r>
    </w:p>
    <w:p w:rsidR="00DB3229" w:rsidRPr="00105376" w:rsidRDefault="00DB3229" w:rsidP="006C6E64">
      <w:pPr>
        <w:spacing w:after="0"/>
        <w:rPr>
          <w:lang w:val="de-DE"/>
        </w:rPr>
      </w:pPr>
      <w:r w:rsidRPr="00105376">
        <w:rPr>
          <w:lang w:val="de-DE"/>
        </w:rPr>
        <w:t>${</w:t>
      </w:r>
      <w:proofErr w:type="spellStart"/>
      <w:r w:rsidRPr="00105376">
        <w:rPr>
          <w:lang w:val="de-DE"/>
        </w:rPr>
        <w:t>start</w:t>
      </w:r>
      <w:proofErr w:type="spellEnd"/>
      <w:r w:rsidRPr="00105376">
        <w:rPr>
          <w:lang w:val="de-DE"/>
        </w:rPr>
        <w:t>}.</w:t>
      </w:r>
      <w:proofErr w:type="spellStart"/>
      <w:r w:rsidRPr="00105376">
        <w:rPr>
          <w:lang w:val="de-DE"/>
        </w:rPr>
        <w:t>fmt</w:t>
      </w:r>
      <w:proofErr w:type="spellEnd"/>
      <w:r w:rsidRPr="00105376">
        <w:rPr>
          <w:lang w:val="de-DE"/>
        </w:rPr>
        <w:t>(%</w:t>
      </w:r>
      <w:r w:rsidR="00442983" w:rsidRPr="00105376">
        <w:rPr>
          <w:lang w:val="de-DE"/>
        </w:rPr>
        <w:t>a</w:t>
      </w:r>
      <w:r w:rsidRPr="00105376">
        <w:rPr>
          <w:lang w:val="de-DE"/>
        </w:rPr>
        <w:t xml:space="preserve"> %</w:t>
      </w:r>
      <w:proofErr w:type="spellStart"/>
      <w:r w:rsidRPr="00105376">
        <w:rPr>
          <w:lang w:val="de-DE"/>
        </w:rPr>
        <w:t>d</w:t>
      </w:r>
      <w:proofErr w:type="gramStart"/>
      <w:r w:rsidRPr="00105376">
        <w:rPr>
          <w:lang w:val="de-DE"/>
        </w:rPr>
        <w:t>.%</w:t>
      </w:r>
      <w:proofErr w:type="gramEnd"/>
      <w:r w:rsidRPr="00105376">
        <w:rPr>
          <w:lang w:val="de-DE"/>
        </w:rPr>
        <w:t>m.%Y</w:t>
      </w:r>
      <w:proofErr w:type="spellEnd"/>
      <w:r w:rsidRPr="00105376">
        <w:rPr>
          <w:lang w:val="de-DE"/>
        </w:rPr>
        <w:t>)</w:t>
      </w:r>
      <w:r w:rsidRPr="00105376">
        <w:rPr>
          <w:lang w:val="de-DE"/>
        </w:rPr>
        <w:tab/>
        <w:t xml:space="preserve"> </w:t>
      </w:r>
      <w:r w:rsidRPr="00AA2313">
        <w:rPr>
          <w:rFonts w:ascii="Wingdings 3" w:hAnsi="Wingdings 3"/>
          <w:color w:val="EE9512"/>
        </w:rPr>
        <w:t></w:t>
      </w:r>
      <w:r w:rsidRPr="00105376">
        <w:rPr>
          <w:lang w:val="de-DE"/>
        </w:rPr>
        <w:t>${</w:t>
      </w:r>
      <w:proofErr w:type="spellStart"/>
      <w:r w:rsidRPr="00105376">
        <w:rPr>
          <w:lang w:val="de-DE"/>
        </w:rPr>
        <w:t>tourlänge</w:t>
      </w:r>
      <w:proofErr w:type="spellEnd"/>
      <w:r w:rsidRPr="00105376">
        <w:rPr>
          <w:lang w:val="de-DE"/>
        </w:rPr>
        <w:t>}</w:t>
      </w:r>
      <w:r w:rsidRPr="00AA2313">
        <w:rPr>
          <w:rFonts w:ascii="Wingdings 3" w:hAnsi="Wingdings 3"/>
          <w:color w:val="EE9512"/>
        </w:rPr>
        <w:t></w:t>
      </w:r>
      <w:r w:rsidR="00E477D6">
        <w:rPr>
          <w:rFonts w:ascii="Wingdings 3" w:hAnsi="Wingdings 3"/>
          <w:color w:val="EE9512"/>
        </w:rPr>
        <w:t></w:t>
      </w:r>
      <w:r w:rsidRPr="00105376">
        <w:rPr>
          <w:rFonts w:asciiTheme="majorHAnsi" w:hAnsiTheme="majorHAnsi" w:cstheme="majorHAnsi"/>
          <w:lang w:val="de-DE"/>
        </w:rPr>
        <w:t>${</w:t>
      </w:r>
      <w:proofErr w:type="spellStart"/>
      <w:r w:rsidRPr="00105376">
        <w:rPr>
          <w:rFonts w:cstheme="majorHAnsi"/>
          <w:lang w:val="de-DE"/>
        </w:rPr>
        <w:t>schwierigkeit</w:t>
      </w:r>
      <w:r w:rsidR="00CD705C" w:rsidRPr="00105376">
        <w:rPr>
          <w:rFonts w:cstheme="majorHAnsi"/>
          <w:lang w:val="de-DE"/>
        </w:rPr>
        <w:t>M</w:t>
      </w:r>
      <w:proofErr w:type="spellEnd"/>
      <w:r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w:t>
      </w:r>
      <w:proofErr w:type="spellStart"/>
      <w:r w:rsidRPr="00DB3229">
        <w:rPr>
          <w:lang w:val="de-DE"/>
        </w:rPr>
        <w:t>höhenmeter</w:t>
      </w:r>
      <w:proofErr w:type="spellEnd"/>
      <w:r w:rsidRPr="00DB3229">
        <w:rPr>
          <w:lang w:val="de-DE"/>
        </w:rPr>
        <w:t>}</w:t>
      </w:r>
      <w:r w:rsidR="00CD705C">
        <w:rPr>
          <w:lang w:val="de-DE"/>
        </w:rPr>
        <w:t xml:space="preserve"> m</w:t>
      </w:r>
      <w:r w:rsidR="002F09E3">
        <w:rPr>
          <w:lang w:val="de-DE"/>
        </w:rPr>
        <w:t>;</w:t>
      </w:r>
      <w:r w:rsidRPr="00DB3229">
        <w:rPr>
          <w:lang w:val="de-DE"/>
        </w:rPr>
        <w:t xml:space="preserve"> ${</w:t>
      </w:r>
      <w:proofErr w:type="spellStart"/>
      <w:r w:rsidR="007A5DA4">
        <w:rPr>
          <w:lang w:val="de-DE"/>
        </w:rPr>
        <w:t>character</w:t>
      </w:r>
      <w:proofErr w:type="spellEnd"/>
      <w:r w:rsidRPr="00DB3229">
        <w:rPr>
          <w:lang w:val="de-DE"/>
        </w:rPr>
        <w:t>}</w:t>
      </w:r>
    </w:p>
    <w:p w:rsidR="006C6E64" w:rsidRPr="00105376" w:rsidRDefault="004A1B50" w:rsidP="006C6E64">
      <w:pPr>
        <w:spacing w:after="0"/>
        <w:rPr>
          <w:color w:val="000000" w:themeColor="text1"/>
          <w:lang w:val="de-DE"/>
        </w:rPr>
      </w:pPr>
      <w:r>
        <w:rPr>
          <w:rFonts w:ascii="Wingdings 2" w:hAnsi="Wingdings 2"/>
          <w:color w:val="EE9512"/>
        </w:rPr>
        <w:t></w:t>
      </w:r>
      <w:r w:rsidR="00A72A42">
        <w:rPr>
          <w:lang w:val="de-DE"/>
        </w:rPr>
        <w:t>${</w:t>
      </w:r>
      <w:proofErr w:type="spellStart"/>
      <w:r w:rsidR="00A72A42">
        <w:rPr>
          <w:lang w:val="de-DE"/>
        </w:rPr>
        <w:t>startM</w:t>
      </w:r>
      <w:proofErr w:type="spellEnd"/>
      <w:r w:rsidR="00A72A42">
        <w:rPr>
          <w:lang w:val="de-DE"/>
        </w:rPr>
        <w:t>}</w:t>
      </w:r>
    </w:p>
    <w:p w:rsidR="006C6E64" w:rsidRPr="006C6E64" w:rsidRDefault="006C6E64" w:rsidP="006C6E6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222A2" w:rsidRDefault="00AA2313" w:rsidP="009E6C47">
      <w:pPr>
        <w:spacing w:after="120"/>
        <w:rPr>
          <w:lang w:val="de-DE"/>
        </w:rPr>
      </w:pPr>
      <w:r>
        <w:rPr>
          <w:lang w:val="de-DE"/>
        </w:rPr>
        <w:t xml:space="preserve">Leitung: </w:t>
      </w:r>
      <w:r w:rsidR="006C6E64" w:rsidRPr="006C6E64">
        <w:rPr>
          <w:lang w:val="de-DE"/>
        </w:rPr>
        <w:t>${</w:t>
      </w:r>
      <w:proofErr w:type="spellStart"/>
      <w:r w:rsidR="006C6E64" w:rsidRPr="006C6E64">
        <w:rPr>
          <w:lang w:val="de-DE"/>
        </w:rPr>
        <w:t>tourleiter</w:t>
      </w:r>
      <w:r w:rsidR="00602042">
        <w:rPr>
          <w:lang w:val="de-DE"/>
        </w:rPr>
        <w:t>M</w:t>
      </w:r>
      <w:proofErr w:type="spellEnd"/>
      <w:r w:rsidR="006C6E64" w:rsidRPr="006C6E64">
        <w:rPr>
          <w:lang w:val="de-DE"/>
        </w:rPr>
        <w:t>}</w:t>
      </w:r>
    </w:p>
    <w:p w:rsidR="002C3D61" w:rsidRDefault="006C6E64">
      <w:pPr>
        <w:rPr>
          <w:lang w:val="de-DE"/>
        </w:rPr>
      </w:pPr>
      <w:r w:rsidRPr="006C6E64">
        <w:rPr>
          <w:lang w:val="de-DE"/>
        </w:rPr>
        <w:t>/</w:t>
      </w:r>
      <w:proofErr w:type="spellStart"/>
      <w:r w:rsidRPr="006C6E64">
        <w:rPr>
          <w:lang w:val="de-DE"/>
        </w:rPr>
        <w:t>endtemplate</w:t>
      </w:r>
      <w:proofErr w:type="spellEnd"/>
    </w:p>
    <w:p w:rsidR="008F1F94" w:rsidRPr="006C6E64" w:rsidRDefault="008F1F94" w:rsidP="00210629">
      <w:pPr>
        <w:pStyle w:val="berschrift1"/>
        <w:rPr>
          <w:lang w:val="de-DE"/>
        </w:rPr>
      </w:pPr>
      <w:r>
        <w:rPr>
          <w:lang w:val="de-DE"/>
        </w:rPr>
        <w:lastRenderedPageBreak/>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RR</w:t>
      </w:r>
    </w:p>
    <w:p w:rsidR="00AF147A" w:rsidRDefault="00AF147A" w:rsidP="00AF147A">
      <w:pPr>
        <w:tabs>
          <w:tab w:val="right" w:pos="7797"/>
        </w:tabs>
        <w:spacing w:after="0"/>
        <w:jc w:val="both"/>
        <w:rPr>
          <w:lang w:val="de-DE"/>
        </w:rPr>
      </w:pPr>
      <w:r w:rsidRPr="00AA2313">
        <w:rPr>
          <w:color w:val="EE9512"/>
          <w:lang w:val="de-DE"/>
        </w:rPr>
        <w:t>${</w:t>
      </w:r>
      <w:proofErr w:type="spellStart"/>
      <w:r w:rsidRPr="00AA2313">
        <w:rPr>
          <w:color w:val="EE9512"/>
          <w:lang w:val="de-DE"/>
        </w:rPr>
        <w:t>titel</w:t>
      </w:r>
      <w:proofErr w:type="spellEnd"/>
      <w:r w:rsidRPr="00AA2313">
        <w:rPr>
          <w:color w:val="EE9512"/>
          <w:lang w:val="de-DE"/>
        </w:rPr>
        <w:t>}</w:t>
      </w:r>
      <w:r>
        <w:rPr>
          <w:color w:val="EE9512"/>
          <w:lang w:val="de-DE"/>
        </w:rPr>
        <w:tab/>
      </w:r>
      <w:r>
        <w:rPr>
          <w:color w:val="EE9512"/>
          <w:lang w:val="de-DE"/>
        </w:rPr>
        <w:tab/>
      </w:r>
      <w:r w:rsidRPr="006C6E64">
        <w:rPr>
          <w:lang w:val="de-DE"/>
        </w:rPr>
        <w:t>${</w:t>
      </w:r>
      <w:proofErr w:type="spellStart"/>
      <w:r w:rsidRPr="006C6E64">
        <w:rPr>
          <w:lang w:val="de-DE"/>
        </w:rPr>
        <w:t>nummer</w:t>
      </w:r>
      <w:proofErr w:type="spellEnd"/>
      <w:r>
        <w:rPr>
          <w:lang w:val="de-DE"/>
        </w:rPr>
        <w:t>}</w:t>
      </w:r>
    </w:p>
    <w:p w:rsidR="00AF147A" w:rsidRPr="00105376" w:rsidRDefault="00AF147A" w:rsidP="00AF147A">
      <w:pPr>
        <w:spacing w:after="0"/>
        <w:rPr>
          <w:lang w:val="de-DE"/>
        </w:rPr>
      </w:pPr>
      <w:r w:rsidRPr="00105376">
        <w:rPr>
          <w:lang w:val="de-DE"/>
        </w:rPr>
        <w:t>${</w:t>
      </w:r>
      <w:proofErr w:type="spellStart"/>
      <w:r w:rsidRPr="00105376">
        <w:rPr>
          <w:lang w:val="de-DE"/>
        </w:rPr>
        <w:t>start</w:t>
      </w:r>
      <w:proofErr w:type="spellEnd"/>
      <w:r w:rsidRPr="00105376">
        <w:rPr>
          <w:lang w:val="de-DE"/>
        </w:rPr>
        <w:t>}.</w:t>
      </w:r>
      <w:proofErr w:type="spellStart"/>
      <w:r w:rsidRPr="00105376">
        <w:rPr>
          <w:lang w:val="de-DE"/>
        </w:rPr>
        <w:t>fmt</w:t>
      </w:r>
      <w:proofErr w:type="spellEnd"/>
      <w:r w:rsidRPr="00105376">
        <w:rPr>
          <w:lang w:val="de-DE"/>
        </w:rPr>
        <w:t>(%a %</w:t>
      </w:r>
      <w:proofErr w:type="spellStart"/>
      <w:r w:rsidRPr="00105376">
        <w:rPr>
          <w:lang w:val="de-DE"/>
        </w:rPr>
        <w:t>d</w:t>
      </w:r>
      <w:proofErr w:type="gramStart"/>
      <w:r w:rsidRPr="00105376">
        <w:rPr>
          <w:lang w:val="de-DE"/>
        </w:rPr>
        <w:t>.%</w:t>
      </w:r>
      <w:proofErr w:type="gramEnd"/>
      <w:r w:rsidRPr="00105376">
        <w:rPr>
          <w:lang w:val="de-DE"/>
        </w:rPr>
        <w:t>m.%Y</w:t>
      </w:r>
      <w:proofErr w:type="spellEnd"/>
      <w:r w:rsidRPr="00105376">
        <w:rPr>
          <w:lang w:val="de-DE"/>
        </w:rPr>
        <w:t>)</w:t>
      </w:r>
      <w:r w:rsidRPr="00105376">
        <w:rPr>
          <w:lang w:val="de-DE"/>
        </w:rPr>
        <w:tab/>
        <w:t xml:space="preserve"> </w:t>
      </w:r>
      <w:r w:rsidRPr="00AA2313">
        <w:rPr>
          <w:rFonts w:ascii="Wingdings 3" w:hAnsi="Wingdings 3"/>
          <w:color w:val="EE9512"/>
        </w:rPr>
        <w:t></w:t>
      </w:r>
      <w:r w:rsidRPr="00105376">
        <w:rPr>
          <w:lang w:val="de-DE"/>
        </w:rPr>
        <w:t>${</w:t>
      </w:r>
      <w:proofErr w:type="spellStart"/>
      <w:r w:rsidRPr="00105376">
        <w:rPr>
          <w:lang w:val="de-DE"/>
        </w:rPr>
        <w:t>tourlänge</w:t>
      </w:r>
      <w:proofErr w:type="spellEnd"/>
      <w:r w:rsidRPr="00105376">
        <w:rPr>
          <w:lang w:val="de-DE"/>
        </w:rPr>
        <w:t>}</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proofErr w:type="spellStart"/>
      <w:r w:rsidRPr="00105376">
        <w:rPr>
          <w:rFonts w:cstheme="majorHAnsi"/>
          <w:lang w:val="de-DE"/>
        </w:rPr>
        <w:t>schwierigkeitM</w:t>
      </w:r>
      <w:proofErr w:type="spellEnd"/>
      <w:r w:rsidRPr="00105376">
        <w:rPr>
          <w:rFonts w:cstheme="majorHAnsi"/>
          <w:lang w:val="de-DE"/>
        </w:rPr>
        <w:t>}</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w:t>
      </w:r>
      <w:proofErr w:type="spellStart"/>
      <w:r w:rsidRPr="00DB3229">
        <w:rPr>
          <w:lang w:val="de-DE"/>
        </w:rPr>
        <w:t>höhenmeter</w:t>
      </w:r>
      <w:proofErr w:type="spellEnd"/>
      <w:r w:rsidRPr="00DB3229">
        <w:rPr>
          <w:lang w:val="de-DE"/>
        </w:rPr>
        <w:t>}</w:t>
      </w:r>
      <w:r>
        <w:rPr>
          <w:lang w:val="de-DE"/>
        </w:rPr>
        <w:t xml:space="preserve"> m;</w:t>
      </w:r>
      <w:r w:rsidRPr="00DB3229">
        <w:rPr>
          <w:lang w:val="de-DE"/>
        </w:rPr>
        <w:t xml:space="preserve"> ${</w:t>
      </w:r>
      <w:proofErr w:type="spellStart"/>
      <w:r>
        <w:rPr>
          <w:lang w:val="de-DE"/>
        </w:rPr>
        <w:t>character</w:t>
      </w:r>
      <w:proofErr w:type="spellEnd"/>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proofErr w:type="spellStart"/>
      <w:r>
        <w:rPr>
          <w:lang w:val="de-DE"/>
        </w:rPr>
        <w:t>startM</w:t>
      </w:r>
      <w:proofErr w:type="spellEnd"/>
      <w:r>
        <w:rPr>
          <w:lang w:val="de-DE"/>
        </w:rPr>
        <w:t>}</w:t>
      </w:r>
    </w:p>
    <w:p w:rsidR="00AF147A" w:rsidRPr="006C6E64" w:rsidRDefault="00AF147A" w:rsidP="00AF147A">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222A2" w:rsidRDefault="00AF147A" w:rsidP="009E6C47">
      <w:pPr>
        <w:spacing w:after="120"/>
        <w:rPr>
          <w:lang w:val="de-DE"/>
        </w:rPr>
      </w:pPr>
      <w:r>
        <w:rPr>
          <w:lang w:val="de-DE"/>
        </w:rPr>
        <w:t xml:space="preserve">Leitung: </w:t>
      </w:r>
      <w:r w:rsidRPr="006C6E64">
        <w:rPr>
          <w:lang w:val="de-DE"/>
        </w:rPr>
        <w:t>${</w:t>
      </w:r>
      <w:proofErr w:type="spellStart"/>
      <w:r w:rsidRPr="006C6E64">
        <w:rPr>
          <w:lang w:val="de-DE"/>
        </w:rPr>
        <w:t>tourleiter</w:t>
      </w:r>
      <w:r>
        <w:rPr>
          <w:lang w:val="de-DE"/>
        </w:rPr>
        <w:t>M</w:t>
      </w:r>
      <w:proofErr w:type="spellEnd"/>
      <w:r w:rsidRPr="006C6E64">
        <w:rPr>
          <w:lang w:val="de-DE"/>
        </w:rPr>
        <w:t>}</w:t>
      </w:r>
    </w:p>
    <w:p w:rsidR="008F1F94" w:rsidRDefault="008F1F94" w:rsidP="00AF147A">
      <w:pPr>
        <w:spacing w:after="0"/>
        <w:rPr>
          <w:lang w:val="de-DE"/>
        </w:rPr>
      </w:pPr>
      <w:r w:rsidRPr="006C6E64">
        <w:rPr>
          <w:lang w:val="de-DE"/>
        </w:rPr>
        <w:t>/</w:t>
      </w:r>
      <w:proofErr w:type="spellStart"/>
      <w:r w:rsidRPr="006C6E64">
        <w:rPr>
          <w:lang w:val="de-DE"/>
        </w:rPr>
        <w:t>endtemplate</w:t>
      </w:r>
      <w:proofErr w:type="spellEnd"/>
    </w:p>
    <w:p w:rsidR="00AF2C07" w:rsidRPr="006C6E64" w:rsidRDefault="00AF2C07" w:rsidP="00210629">
      <w:pPr>
        <w:pStyle w:val="berschrift1"/>
        <w:rPr>
          <w:lang w:val="de-DE"/>
        </w:rPr>
      </w:pPr>
      <w:r>
        <w:rPr>
          <w:lang w:val="de-DE"/>
        </w:rPr>
        <w:t>Mountainbike-Touren</w:t>
      </w:r>
    </w:p>
    <w:p w:rsidR="00E1302B" w:rsidRDefault="00AF2C07" w:rsidP="00AF147A">
      <w:pPr>
        <w:tabs>
          <w:tab w:val="right" w:pos="7797"/>
        </w:tabs>
        <w:spacing w:after="0"/>
        <w:jc w:val="both"/>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MTB</w:t>
      </w:r>
    </w:p>
    <w:p w:rsidR="00AF147A" w:rsidRDefault="00AF147A" w:rsidP="00AF147A">
      <w:pPr>
        <w:tabs>
          <w:tab w:val="right" w:pos="7797"/>
        </w:tabs>
        <w:spacing w:after="0"/>
        <w:jc w:val="both"/>
        <w:rPr>
          <w:lang w:val="de-DE"/>
        </w:rPr>
      </w:pPr>
      <w:r w:rsidRPr="00AA2313">
        <w:rPr>
          <w:color w:val="EE9512"/>
          <w:lang w:val="de-DE"/>
        </w:rPr>
        <w:t>${</w:t>
      </w:r>
      <w:proofErr w:type="spellStart"/>
      <w:r w:rsidRPr="00AA2313">
        <w:rPr>
          <w:color w:val="EE9512"/>
          <w:lang w:val="de-DE"/>
        </w:rPr>
        <w:t>titel</w:t>
      </w:r>
      <w:proofErr w:type="spellEnd"/>
      <w:r w:rsidRPr="00AA2313">
        <w:rPr>
          <w:color w:val="EE9512"/>
          <w:lang w:val="de-DE"/>
        </w:rPr>
        <w:t>}</w:t>
      </w:r>
      <w:r>
        <w:rPr>
          <w:color w:val="EE9512"/>
          <w:lang w:val="de-DE"/>
        </w:rPr>
        <w:tab/>
      </w:r>
      <w:r>
        <w:rPr>
          <w:color w:val="EE9512"/>
          <w:lang w:val="de-DE"/>
        </w:rPr>
        <w:tab/>
      </w:r>
      <w:r w:rsidRPr="006C6E64">
        <w:rPr>
          <w:lang w:val="de-DE"/>
        </w:rPr>
        <w:t>${</w:t>
      </w:r>
      <w:proofErr w:type="spellStart"/>
      <w:r w:rsidRPr="006C6E64">
        <w:rPr>
          <w:lang w:val="de-DE"/>
        </w:rPr>
        <w:t>nummer</w:t>
      </w:r>
      <w:proofErr w:type="spellEnd"/>
      <w:r>
        <w:rPr>
          <w:lang w:val="de-DE"/>
        </w:rPr>
        <w:t>}</w:t>
      </w:r>
    </w:p>
    <w:p w:rsidR="00AF147A" w:rsidRPr="00105376" w:rsidRDefault="00AF147A" w:rsidP="00AF147A">
      <w:pPr>
        <w:spacing w:after="0"/>
        <w:rPr>
          <w:lang w:val="de-DE"/>
        </w:rPr>
      </w:pPr>
      <w:r w:rsidRPr="00105376">
        <w:rPr>
          <w:lang w:val="de-DE"/>
        </w:rPr>
        <w:t>${</w:t>
      </w:r>
      <w:proofErr w:type="spellStart"/>
      <w:r w:rsidRPr="00105376">
        <w:rPr>
          <w:lang w:val="de-DE"/>
        </w:rPr>
        <w:t>start</w:t>
      </w:r>
      <w:proofErr w:type="spellEnd"/>
      <w:r w:rsidRPr="00105376">
        <w:rPr>
          <w:lang w:val="de-DE"/>
        </w:rPr>
        <w:t>}.</w:t>
      </w:r>
      <w:proofErr w:type="spellStart"/>
      <w:r w:rsidRPr="00105376">
        <w:rPr>
          <w:lang w:val="de-DE"/>
        </w:rPr>
        <w:t>fmt</w:t>
      </w:r>
      <w:proofErr w:type="spellEnd"/>
      <w:r w:rsidRPr="00105376">
        <w:rPr>
          <w:lang w:val="de-DE"/>
        </w:rPr>
        <w:t>(%a %</w:t>
      </w:r>
      <w:proofErr w:type="spellStart"/>
      <w:r w:rsidRPr="00105376">
        <w:rPr>
          <w:lang w:val="de-DE"/>
        </w:rPr>
        <w:t>d</w:t>
      </w:r>
      <w:proofErr w:type="gramStart"/>
      <w:r w:rsidRPr="00105376">
        <w:rPr>
          <w:lang w:val="de-DE"/>
        </w:rPr>
        <w:t>.%</w:t>
      </w:r>
      <w:proofErr w:type="gramEnd"/>
      <w:r w:rsidRPr="00105376">
        <w:rPr>
          <w:lang w:val="de-DE"/>
        </w:rPr>
        <w:t>m.%Y</w:t>
      </w:r>
      <w:proofErr w:type="spellEnd"/>
      <w:r w:rsidRPr="00105376">
        <w:rPr>
          <w:lang w:val="de-DE"/>
        </w:rPr>
        <w:t>)</w:t>
      </w:r>
      <w:r w:rsidRPr="00105376">
        <w:rPr>
          <w:lang w:val="de-DE"/>
        </w:rPr>
        <w:tab/>
        <w:t xml:space="preserve"> </w:t>
      </w:r>
      <w:r w:rsidRPr="00AA2313">
        <w:rPr>
          <w:rFonts w:ascii="Wingdings 3" w:hAnsi="Wingdings 3"/>
          <w:color w:val="EE9512"/>
        </w:rPr>
        <w:t></w:t>
      </w:r>
      <w:r w:rsidRPr="00105376">
        <w:rPr>
          <w:lang w:val="de-DE"/>
        </w:rPr>
        <w:t>${</w:t>
      </w:r>
      <w:proofErr w:type="spellStart"/>
      <w:r w:rsidRPr="00105376">
        <w:rPr>
          <w:lang w:val="de-DE"/>
        </w:rPr>
        <w:t>tourlänge</w:t>
      </w:r>
      <w:proofErr w:type="spellEnd"/>
      <w:r w:rsidRPr="00105376">
        <w:rPr>
          <w:lang w:val="de-DE"/>
        </w:rPr>
        <w:t>}</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proofErr w:type="spellStart"/>
      <w:r w:rsidRPr="00105376">
        <w:rPr>
          <w:rFonts w:cstheme="majorHAnsi"/>
          <w:lang w:val="de-DE"/>
        </w:rPr>
        <w:t>schwierigkeitM</w:t>
      </w:r>
      <w:proofErr w:type="spellEnd"/>
      <w:r w:rsidRPr="00105376">
        <w:rPr>
          <w:rFonts w:cstheme="majorHAnsi"/>
          <w:lang w:val="de-DE"/>
        </w:rPr>
        <w:t>}</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w:t>
      </w:r>
      <w:proofErr w:type="spellStart"/>
      <w:r w:rsidRPr="00DB3229">
        <w:rPr>
          <w:lang w:val="de-DE"/>
        </w:rPr>
        <w:t>höhenmeter</w:t>
      </w:r>
      <w:proofErr w:type="spellEnd"/>
      <w:r w:rsidRPr="00DB3229">
        <w:rPr>
          <w:lang w:val="de-DE"/>
        </w:rPr>
        <w:t>}</w:t>
      </w:r>
      <w:r>
        <w:rPr>
          <w:lang w:val="de-DE"/>
        </w:rPr>
        <w:t xml:space="preserve"> m;</w:t>
      </w:r>
      <w:r w:rsidRPr="00DB3229">
        <w:rPr>
          <w:lang w:val="de-DE"/>
        </w:rPr>
        <w:t xml:space="preserve"> ${</w:t>
      </w:r>
      <w:proofErr w:type="spellStart"/>
      <w:r>
        <w:rPr>
          <w:lang w:val="de-DE"/>
        </w:rPr>
        <w:t>character</w:t>
      </w:r>
      <w:proofErr w:type="spellEnd"/>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proofErr w:type="spellStart"/>
      <w:r>
        <w:rPr>
          <w:lang w:val="de-DE"/>
        </w:rPr>
        <w:t>startM</w:t>
      </w:r>
      <w:proofErr w:type="spellEnd"/>
      <w:r>
        <w:rPr>
          <w:lang w:val="de-DE"/>
        </w:rPr>
        <w:t>}</w:t>
      </w:r>
    </w:p>
    <w:p w:rsidR="00AF147A" w:rsidRPr="006C6E64" w:rsidRDefault="00AF147A" w:rsidP="00AF147A">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222A2" w:rsidRDefault="00AF147A" w:rsidP="009E6C47">
      <w:pPr>
        <w:spacing w:after="120"/>
        <w:rPr>
          <w:lang w:val="de-DE"/>
        </w:rPr>
      </w:pPr>
      <w:r>
        <w:rPr>
          <w:lang w:val="de-DE"/>
        </w:rPr>
        <w:t xml:space="preserve">Leitung: </w:t>
      </w:r>
      <w:r w:rsidRPr="006C6E64">
        <w:rPr>
          <w:lang w:val="de-DE"/>
        </w:rPr>
        <w:t>${</w:t>
      </w:r>
      <w:proofErr w:type="spellStart"/>
      <w:r w:rsidRPr="006C6E64">
        <w:rPr>
          <w:lang w:val="de-DE"/>
        </w:rPr>
        <w:t>tourleiter</w:t>
      </w:r>
      <w:r>
        <w:rPr>
          <w:lang w:val="de-DE"/>
        </w:rPr>
        <w:t>M</w:t>
      </w:r>
      <w:proofErr w:type="spellEnd"/>
      <w:r w:rsidRPr="006C6E64">
        <w:rPr>
          <w:lang w:val="de-DE"/>
        </w:rPr>
        <w:t>}</w:t>
      </w:r>
    </w:p>
    <w:p w:rsidR="00AF2C07" w:rsidRDefault="00AF2C07" w:rsidP="00AF147A">
      <w:pPr>
        <w:spacing w:after="0"/>
        <w:rPr>
          <w:lang w:val="de-DE"/>
        </w:rPr>
      </w:pPr>
      <w:r w:rsidRPr="006C6E64">
        <w:rPr>
          <w:lang w:val="de-DE"/>
        </w:rPr>
        <w:t>/</w:t>
      </w:r>
      <w:proofErr w:type="spellStart"/>
      <w:r w:rsidRPr="006C6E64">
        <w:rPr>
          <w:lang w:val="de-DE"/>
        </w:rPr>
        <w:t>endtemplate</w:t>
      </w:r>
      <w:proofErr w:type="spellEnd"/>
    </w:p>
    <w:p w:rsidR="00AF2C07" w:rsidRDefault="00AF2C07" w:rsidP="008F1F94">
      <w:pPr>
        <w:rPr>
          <w:lang w:val="de-DE"/>
        </w:rPr>
      </w:pPr>
    </w:p>
    <w:p w:rsidR="008F1F94" w:rsidRPr="006C6E64" w:rsidRDefault="002A0690" w:rsidP="00210629">
      <w:pPr>
        <w:pStyle w:val="berschrift1"/>
        <w:rPr>
          <w:lang w:val="de-DE"/>
        </w:rPr>
      </w:pPr>
      <w:r>
        <w:rPr>
          <w:lang w:val="de-DE"/>
        </w:rPr>
        <w:t xml:space="preserve">Stammtische und </w:t>
      </w:r>
      <w:proofErr w:type="spellStart"/>
      <w:r>
        <w:rPr>
          <w:lang w:val="de-DE"/>
        </w:rPr>
        <w:t>Radlertreffs</w:t>
      </w:r>
      <w:proofErr w:type="spellEnd"/>
    </w:p>
    <w:p w:rsidR="00465A37" w:rsidRPr="006C6E64" w:rsidRDefault="008F1F94" w:rsidP="00465A37">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sidR="002A0690">
        <w:rPr>
          <w:lang w:val="de-DE"/>
        </w:rPr>
        <w:t>Stammtische</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00465A37" w:rsidRPr="006C6E64">
        <w:rPr>
          <w:b/>
          <w:lang w:val="de-DE"/>
        </w:rPr>
        <w:t xml:space="preserve">Kategorie: </w:t>
      </w:r>
      <w:r w:rsidR="00465A37" w:rsidRPr="006C6E64">
        <w:rPr>
          <w:lang w:val="de-DE"/>
        </w:rPr>
        <w:t>${</w:t>
      </w:r>
      <w:proofErr w:type="spellStart"/>
      <w:r w:rsidR="00465A37" w:rsidRPr="006C6E64">
        <w:rPr>
          <w:lang w:val="de-DE"/>
        </w:rPr>
        <w:t>kategorie</w:t>
      </w:r>
      <w:proofErr w:type="spellEnd"/>
      <w:r w:rsidR="00465A37" w:rsidRPr="006C6E64">
        <w:rPr>
          <w:lang w:val="de-DE"/>
        </w:rPr>
        <w:t>}</w:t>
      </w:r>
    </w:p>
    <w:p w:rsidR="0065582F" w:rsidRDefault="00465A37" w:rsidP="008F1F94">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8F1F94" w:rsidRPr="006C6E64" w:rsidRDefault="008F1F94" w:rsidP="00AD1AA8">
      <w:pPr>
        <w:spacing w:after="12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Pr="006C6E64" w:rsidRDefault="008F1F94" w:rsidP="008F1F94">
      <w:pPr>
        <w:rPr>
          <w:lang w:val="de-DE"/>
        </w:rPr>
      </w:pPr>
      <w:r w:rsidRPr="006C6E64">
        <w:rPr>
          <w:lang w:val="de-DE"/>
        </w:rPr>
        <w:t>/</w:t>
      </w:r>
      <w:proofErr w:type="spellStart"/>
      <w:r w:rsidRPr="006C6E64">
        <w:rPr>
          <w:lang w:val="de-DE"/>
        </w:rPr>
        <w:t>endtemplate</w:t>
      </w:r>
      <w:proofErr w:type="spellEnd"/>
    </w:p>
    <w:p w:rsidR="002A0690" w:rsidRPr="006C6E64" w:rsidRDefault="002A0690" w:rsidP="002A0690">
      <w:pPr>
        <w:pStyle w:val="berschrift1"/>
        <w:rPr>
          <w:lang w:val="de-DE"/>
        </w:rPr>
      </w:pPr>
      <w:bookmarkStart w:id="0" w:name="_GoBack"/>
      <w:bookmarkEnd w:id="0"/>
      <w:r>
        <w:rPr>
          <w:lang w:val="de-DE"/>
        </w:rPr>
        <w:t>Alle anderen Termine</w:t>
      </w:r>
    </w:p>
    <w:p w:rsidR="002A0690" w:rsidRPr="006C6E64" w:rsidRDefault="002A0690" w:rsidP="002A0690">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Pr>
          <w:lang w:val="de-DE"/>
        </w:rPr>
        <w:t>Rest</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Pr="006C6E64">
        <w:rPr>
          <w:b/>
          <w:lang w:val="de-DE"/>
        </w:rPr>
        <w:t xml:space="preserve">Kategorie: </w:t>
      </w:r>
      <w:r w:rsidRPr="006C6E64">
        <w:rPr>
          <w:lang w:val="de-DE"/>
        </w:rPr>
        <w:t>${</w:t>
      </w:r>
      <w:proofErr w:type="spellStart"/>
      <w:r w:rsidRPr="006C6E64">
        <w:rPr>
          <w:lang w:val="de-DE"/>
        </w:rPr>
        <w:t>kategorie</w:t>
      </w:r>
      <w:proofErr w:type="spellEnd"/>
      <w:r w:rsidRPr="006C6E64">
        <w:rPr>
          <w:lang w:val="de-DE"/>
        </w:rPr>
        <w:t>}</w:t>
      </w:r>
    </w:p>
    <w:p w:rsidR="002A0690" w:rsidRDefault="002A0690" w:rsidP="002A0690">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2A0690" w:rsidRPr="006C6E64" w:rsidRDefault="002A0690" w:rsidP="00AD1AA8">
      <w:pPr>
        <w:spacing w:after="12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Default="002A0690">
      <w:pPr>
        <w:rPr>
          <w:lang w:val="de-DE"/>
        </w:rPr>
      </w:pPr>
      <w:r w:rsidRPr="006C6E64">
        <w:rPr>
          <w:lang w:val="de-DE"/>
        </w:rPr>
        <w:t>/</w:t>
      </w:r>
      <w:proofErr w:type="spellStart"/>
      <w:r w:rsidRPr="006C6E64">
        <w:rPr>
          <w:lang w:val="de-DE"/>
        </w:rPr>
        <w:t>endtemplate</w:t>
      </w:r>
      <w:proofErr w:type="spellEnd"/>
    </w:p>
    <w:p w:rsidR="00AF147A" w:rsidRPr="008F1F94" w:rsidRDefault="00AF147A">
      <w:pPr>
        <w:rPr>
          <w:lang w:val="de-DE"/>
        </w:rPr>
      </w:pPr>
    </w:p>
    <w:sectPr w:rsidR="00AF147A"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43D"/>
    <w:rsid w:val="00101A48"/>
    <w:rsid w:val="00105376"/>
    <w:rsid w:val="0015074B"/>
    <w:rsid w:val="00191502"/>
    <w:rsid w:val="00210629"/>
    <w:rsid w:val="00233A8D"/>
    <w:rsid w:val="002859A8"/>
    <w:rsid w:val="0029639D"/>
    <w:rsid w:val="002A0690"/>
    <w:rsid w:val="002C3D61"/>
    <w:rsid w:val="002C4166"/>
    <w:rsid w:val="002F0016"/>
    <w:rsid w:val="002F09E3"/>
    <w:rsid w:val="00312D37"/>
    <w:rsid w:val="00326F90"/>
    <w:rsid w:val="00425BEA"/>
    <w:rsid w:val="00442983"/>
    <w:rsid w:val="00465A37"/>
    <w:rsid w:val="004877E3"/>
    <w:rsid w:val="004A1B50"/>
    <w:rsid w:val="005216F9"/>
    <w:rsid w:val="00590755"/>
    <w:rsid w:val="00602042"/>
    <w:rsid w:val="0060466E"/>
    <w:rsid w:val="0065582F"/>
    <w:rsid w:val="00675204"/>
    <w:rsid w:val="00695B07"/>
    <w:rsid w:val="006C6E64"/>
    <w:rsid w:val="0073200B"/>
    <w:rsid w:val="00747E95"/>
    <w:rsid w:val="0076120B"/>
    <w:rsid w:val="007A162D"/>
    <w:rsid w:val="007A440F"/>
    <w:rsid w:val="007A5DA4"/>
    <w:rsid w:val="008A5BEE"/>
    <w:rsid w:val="008C41FA"/>
    <w:rsid w:val="008F1F94"/>
    <w:rsid w:val="009222A2"/>
    <w:rsid w:val="00946796"/>
    <w:rsid w:val="00946955"/>
    <w:rsid w:val="00990DDF"/>
    <w:rsid w:val="009E034B"/>
    <w:rsid w:val="009E0B46"/>
    <w:rsid w:val="009E1921"/>
    <w:rsid w:val="009E6C47"/>
    <w:rsid w:val="009E7A14"/>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7730"/>
    <w:rsid w:val="00B6436F"/>
    <w:rsid w:val="00B96FB9"/>
    <w:rsid w:val="00BA6B1B"/>
    <w:rsid w:val="00BF1C67"/>
    <w:rsid w:val="00C06BED"/>
    <w:rsid w:val="00CB0664"/>
    <w:rsid w:val="00CD705C"/>
    <w:rsid w:val="00CF420B"/>
    <w:rsid w:val="00CF52E9"/>
    <w:rsid w:val="00D113C6"/>
    <w:rsid w:val="00DB3229"/>
    <w:rsid w:val="00E1302B"/>
    <w:rsid w:val="00E477D6"/>
    <w:rsid w:val="00F22EAF"/>
    <w:rsid w:val="00F70989"/>
    <w:rsid w:val="00F739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AD9B6-9157-4B2B-B5AB-B77FF3793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3503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68</cp:revision>
  <dcterms:created xsi:type="dcterms:W3CDTF">2018-11-27T12:12:00Z</dcterms:created>
  <dcterms:modified xsi:type="dcterms:W3CDTF">2019-09-24T07:40:00Z</dcterms:modified>
  <cp:category/>
</cp:coreProperties>
</file>